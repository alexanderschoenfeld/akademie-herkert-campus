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Beispiel-E-Mail</w:t>
      </w:r>
    </w:p>
    <w:p>
      <w:r>
        <w:t>Von: kunde@example.com</w:t>
      </w:r>
    </w:p>
    <w:p>
      <w:r>
        <w:t>An: info@unternehmen.de</w:t>
      </w:r>
    </w:p>
    <w:p>
      <w:r>
        <w:t>Betreff: Anfrage zu unseren Produkten</w:t>
      </w:r>
    </w:p>
    <w:p/>
    <w:p>
      <w:r>
        <w:t>Sehr geehrtes Team,</w:t>
      </w:r>
    </w:p>
    <w:p/>
    <w:p>
      <w:r>
        <w:t>ich interessiere mich für Ihre Produktlinie X und würde gerne detaillierte Informationen zu den verfügbaren Varianten, technischen Spezifikationen sowie Lieferbedingungen erhalten. Besonders interessieren mich dabei umweltfreundliche Optionen sowie die Möglichkeit, individuelle Anpassungen an den Produkten vorzunehmen.</w:t>
      </w:r>
    </w:p>
    <w:p>
      <w:r>
        <w:t>Darüber hinaus wäre es hilfreich zu wissen, ob es derzeit Sonderangebote oder Mengenrabatte für Geschäftskunden gibt, da unser Unternehmen aktuell den Bedarf an einer größeren Menge prüft.</w:t>
      </w:r>
    </w:p>
    <w:p/>
    <w:p>
      <w:r>
        <w:t>Bitte senden Sie mir auch eine aktuelle Preisliste und gegebenenfalls Kataloge oder Broschüren zu den entsprechenden Produktreihen. Falls möglich, würde ich auch gerne ein telefonisches Beratungsgespräch mit einem Ihrer Experten führen, um weitere technische Fragen zu klären.</w:t>
      </w:r>
    </w:p>
    <w:p/>
    <w:p>
      <w:r>
        <w:t>Ich bedanke mich im Voraus für Ihre Rückmeldung und freue mich auf weiterführende Informationen.</w:t>
      </w:r>
    </w:p>
    <w:p/>
    <w:p>
      <w:r>
        <w:t>Mit freundlichen Grüßen,</w:t>
      </w:r>
    </w:p>
    <w:p>
      <w:r>
        <w:t>Max Mustermann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E08B53342694459FAEC25A6B16C462" ma:contentTypeVersion="13" ma:contentTypeDescription="Create a new document." ma:contentTypeScope="" ma:versionID="74c7645834446048ef550df0ea13cb3a">
  <xsd:schema xmlns:xsd="http://www.w3.org/2001/XMLSchema" xmlns:xs="http://www.w3.org/2001/XMLSchema" xmlns:p="http://schemas.microsoft.com/office/2006/metadata/properties" xmlns:ns2="f4568248-e9e6-4051-9621-9567c1427578" xmlns:ns3="bf170029-7392-41b6-9548-475be2ffe14f" targetNamespace="http://schemas.microsoft.com/office/2006/metadata/properties" ma:root="true" ma:fieldsID="219d73999e403a81481c7c098a8fe725" ns2:_="" ns3:_="">
    <xsd:import namespace="f4568248-e9e6-4051-9621-9567c1427578"/>
    <xsd:import namespace="bf170029-7392-41b6-9548-475be2ffe1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DocumentType" minOccurs="0"/>
                <xsd:element ref="ns2:Provider"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68248-e9e6-4051-9621-9567c1427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DocumentType" ma:index="11" nillable="true" ma:displayName="Document Type" ma:format="Dropdown" ma:internalName="DocumentType">
      <xsd:simpleType>
        <xsd:restriction base="dms:Choice">
          <xsd:enumeration value="Trainer Profil"/>
          <xsd:enumeration value="Schulungskonzept"/>
          <xsd:enumeration value="Schulungspräsentation"/>
          <xsd:enumeration value="Teaser"/>
          <xsd:enumeration value="Prompt Library"/>
          <xsd:enumeration value="Handout"/>
        </xsd:restriction>
      </xsd:simpleType>
    </xsd:element>
    <xsd:element name="Provider" ma:index="12" nillable="true" ma:displayName="Provider" ma:format="Dropdown" ma:internalName="Provider">
      <xsd:complexType>
        <xsd:complexContent>
          <xsd:extension base="dms:MultiChoice">
            <xsd:sequence>
              <xsd:element name="Value" maxOccurs="unbounded" minOccurs="0" nillable="true">
                <xsd:simpleType>
                  <xsd:restriction base="dms:Choice">
                    <xsd:enumeration value="CBS-Consulting"/>
                    <xsd:enumeration value="The AI Experts"/>
                    <xsd:enumeration value="Management Forum Starnberg"/>
                    <xsd:enumeration value="Netzwerkpartner (Energie)"/>
                    <xsd:enumeration value="IHK München"/>
                  </xsd:restriction>
                </xsd:simple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01eb5ac-073e-423e-9b3c-e60619aaee6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Status" ma:index="20" nillable="true" ma:displayName="Status" ma:format="Dropdown" ma:internalName="Status">
      <xsd:simpleType>
        <xsd:restriction base="dms:Choice">
          <xsd:enumeration value="Rohmaterial"/>
          <xsd:enumeration value="Entwurf"/>
          <xsd:enumeration value="Final"/>
        </xsd:restriction>
      </xsd:simpleType>
    </xsd:element>
  </xsd:schema>
  <xsd:schema xmlns:xsd="http://www.w3.org/2001/XMLSchema" xmlns:xs="http://www.w3.org/2001/XMLSchema" xmlns:dms="http://schemas.microsoft.com/office/2006/documentManagement/types" xmlns:pc="http://schemas.microsoft.com/office/infopath/2007/PartnerControls" targetNamespace="bf170029-7392-41b6-9548-475be2ffe14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0df091-b06c-471d-bb70-0a31c139f725}" ma:internalName="TaxCatchAll" ma:showField="CatchAllData" ma:web="bf170029-7392-41b6-9548-475be2ffe1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f4568248-e9e6-4051-9621-9567c1427578" xsi:nil="true"/>
    <Provider xmlns="f4568248-e9e6-4051-9621-9567c1427578">
      <Value>Management Forum Starnberg</Value>
    </Provider>
    <lcf76f155ced4ddcb4097134ff3c332f xmlns="f4568248-e9e6-4051-9621-9567c1427578">
      <Terms xmlns="http://schemas.microsoft.com/office/infopath/2007/PartnerControls"/>
    </lcf76f155ced4ddcb4097134ff3c332f>
    <TaxCatchAll xmlns="bf170029-7392-41b6-9548-475be2ffe14f" xsi:nil="true"/>
    <Status xmlns="f4568248-e9e6-4051-9621-9567c1427578"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51A430DC-E068-4209-B7E7-93EE0BECDD3E}"/>
</file>

<file path=customXml/itemProps3.xml><?xml version="1.0" encoding="utf-8"?>
<ds:datastoreItem xmlns:ds="http://schemas.openxmlformats.org/officeDocument/2006/customXml" ds:itemID="{9EC5804C-1D26-4711-82FC-5463E1C9185B}"/>
</file>

<file path=customXml/itemProps4.xml><?xml version="1.0" encoding="utf-8"?>
<ds:datastoreItem xmlns:ds="http://schemas.openxmlformats.org/officeDocument/2006/customXml" ds:itemID="{47679BE6-A129-483C-A317-63F9A3553F3A}"/>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0x010100D3E08B53342694459FAEC25A6B16C462</vt:lpwstr>
  </property>
</Properties>
</file>