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Kundenanfrage zu aktuellen Preisentwicklungen für Rohstoff X</w:t>
      </w:r>
    </w:p>
    <w:p>
      <w:r>
        <w:t>Von: kundenservice@beispielfirma.de</w:t>
      </w:r>
    </w:p>
    <w:p>
      <w:r>
        <w:t>An: info@beispielfirma.de</w:t>
      </w:r>
    </w:p>
    <w:p>
      <w:r>
        <w:t>Betreff: Kundenanfrage zu aktuellen Preisentwicklungen für Rohstoff X</w:t>
      </w:r>
    </w:p>
    <w:p/>
    <w:p>
      <w:r>
        <w:t>Sehr geehrte Damen und Herren,</w:t>
        <w:br/>
        <w:br/>
        <w:t>einer unserer langjährigen Geschäftskunden hat sich heute mit einer Anfrage an uns gewandt und bittet um eine Einschätzung der aktuellen Preisentwicklung für Rohstoff X. Der Kunde interessiert sich insbesondere für:</w:t>
        <w:br/>
        <w:t>- Aktuelle Marktpreise im Vergleich zu den letzten 3 Monaten</w:t>
        <w:br/>
        <w:t>- Erwartete Preisentwicklung laut Analystenmeinungen</w:t>
        <w:br/>
        <w:t>- Einfluss geopolitischer oder wirtschaftlicher Ereignisse</w:t>
        <w:br/>
        <w:t>- Relevante Quellen zur Untermauerung der Aussagen</w:t>
        <w:br/>
        <w:br/>
        <w:t>Bitte bereiten Sie auf dieser Basis eine fundierte E-Mail-Antwort für den Kunden vor.</w:t>
        <w:br/>
        <w:br/>
        <w:t>Vielen Dank und freundliche Grüße</w:t>
        <w:br/>
        <w:br/>
        <w:t>i.A. Lena Schmitt</w:t>
        <w:br/>
        <w:t>Vertrieb – Beispielfirma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08B53342694459FAEC25A6B16C462" ma:contentTypeVersion="13" ma:contentTypeDescription="Create a new document." ma:contentTypeScope="" ma:versionID="74c7645834446048ef550df0ea13cb3a">
  <xsd:schema xmlns:xsd="http://www.w3.org/2001/XMLSchema" xmlns:xs="http://www.w3.org/2001/XMLSchema" xmlns:p="http://schemas.microsoft.com/office/2006/metadata/properties" xmlns:ns2="f4568248-e9e6-4051-9621-9567c1427578" xmlns:ns3="bf170029-7392-41b6-9548-475be2ffe14f" targetNamespace="http://schemas.microsoft.com/office/2006/metadata/properties" ma:root="true" ma:fieldsID="219d73999e403a81481c7c098a8fe725" ns2:_="" ns3:_="">
    <xsd:import namespace="f4568248-e9e6-4051-9621-9567c1427578"/>
    <xsd:import namespace="bf170029-7392-41b6-9548-475be2ffe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DocumentType" minOccurs="0"/>
                <xsd:element ref="ns2:Provi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68248-e9e6-4051-9621-9567c1427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ocumentType" ma:index="11" nillable="true" ma:displayName="Document Type" ma:format="Dropdown" ma:internalName="DocumentType">
      <xsd:simpleType>
        <xsd:restriction base="dms:Choice">
          <xsd:enumeration value="Trainer Profil"/>
          <xsd:enumeration value="Schulungskonzept"/>
          <xsd:enumeration value="Schulungspräsentation"/>
          <xsd:enumeration value="Teaser"/>
          <xsd:enumeration value="Prompt Library"/>
          <xsd:enumeration value="Handout"/>
        </xsd:restriction>
      </xsd:simpleType>
    </xsd:element>
    <xsd:element name="Provider" ma:index="12" nillable="true" ma:displayName="Provider" ma:format="Dropdown" ma:internalName="Provid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BS-Consulting"/>
                    <xsd:enumeration value="The AI Experts"/>
                    <xsd:enumeration value="Management Forum Starnberg"/>
                    <xsd:enumeration value="Netzwerkpartner (Energie)"/>
                    <xsd:enumeration value="IHK München"/>
                  </xsd:restrict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01eb5ac-073e-423e-9b3c-e60619aae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0" nillable="true" ma:displayName="Status" ma:format="Dropdown" ma:internalName="Status">
      <xsd:simpleType>
        <xsd:restriction base="dms:Choice">
          <xsd:enumeration value="Rohmaterial"/>
          <xsd:enumeration value="Entwurf"/>
          <xsd:enumeration value="Fi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70029-7392-41b6-9548-475be2ffe14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0df091-b06c-471d-bb70-0a31c139f725}" ma:internalName="TaxCatchAll" ma:showField="CatchAllData" ma:web="bf170029-7392-41b6-9548-475be2ffe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f4568248-e9e6-4051-9621-9567c1427578" xsi:nil="true"/>
    <Provider xmlns="f4568248-e9e6-4051-9621-9567c1427578">
      <Value>Management Forum Starnberg</Value>
    </Provider>
    <Status xmlns="f4568248-e9e6-4051-9621-9567c1427578" xsi:nil="true"/>
    <lcf76f155ced4ddcb4097134ff3c332f xmlns="f4568248-e9e6-4051-9621-9567c1427578">
      <Terms xmlns="http://schemas.microsoft.com/office/infopath/2007/PartnerControls"/>
    </lcf76f155ced4ddcb4097134ff3c332f>
    <TaxCatchAll xmlns="bf170029-7392-41b6-9548-475be2ffe14f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14ED3E-2803-4238-A512-555F7F98EEA6}"/>
</file>

<file path=customXml/itemProps3.xml><?xml version="1.0" encoding="utf-8"?>
<ds:datastoreItem xmlns:ds="http://schemas.openxmlformats.org/officeDocument/2006/customXml" ds:itemID="{AE7B1AD5-DF17-42D7-AEBE-CF16B618973C}"/>
</file>

<file path=customXml/itemProps4.xml><?xml version="1.0" encoding="utf-8"?>
<ds:datastoreItem xmlns:ds="http://schemas.openxmlformats.org/officeDocument/2006/customXml" ds:itemID="{E36C1DEB-3E11-4AC8-9ABF-484B22E46E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0x010100D3E08B53342694459FAEC25A6B16C462</vt:lpwstr>
  </property>
</Properties>
</file>