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DD751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Anna Krämer (Projektleitung)</w:t>
      </w:r>
      <w:r w:rsidRPr="007D02EF">
        <w:rPr>
          <w:lang w:val="de-DE"/>
        </w:rPr>
        <w:br/>
        <w:t>An: Team "Digitalisierung"</w:t>
      </w:r>
      <w:r w:rsidRPr="007D02EF">
        <w:rPr>
          <w:lang w:val="de-DE"/>
        </w:rPr>
        <w:br/>
        <w:t xml:space="preserve">Betreff: Kickoff Software-Rollout: Erste </w:t>
      </w:r>
      <w:proofErr w:type="spellStart"/>
      <w:r w:rsidRPr="007D02EF">
        <w:rPr>
          <w:lang w:val="de-DE"/>
        </w:rPr>
        <w:t>To</w:t>
      </w:r>
      <w:proofErr w:type="spellEnd"/>
      <w:r w:rsidRPr="007D02EF">
        <w:rPr>
          <w:lang w:val="de-DE"/>
        </w:rPr>
        <w:t>-Dos &amp; Meilensteine</w:t>
      </w:r>
      <w:r w:rsidRPr="007D02EF">
        <w:rPr>
          <w:lang w:val="de-DE"/>
        </w:rPr>
        <w:br/>
        <w:t>Datum: 02.05.2025 – 09:14</w:t>
      </w:r>
    </w:p>
    <w:p w14:paraId="226A1A4A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Guten Morgen zusammen,</w:t>
      </w:r>
    </w:p>
    <w:p w14:paraId="5B7F56E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vielen Dank für die Teilnahme am gestrigen Kickoff. Hier die wichtigsten Punkte:</w:t>
      </w:r>
    </w:p>
    <w:p w14:paraId="3F34F95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Themen &amp; Aufgaben:</w:t>
      </w:r>
    </w:p>
    <w:p w14:paraId="6E4D4A67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Einführung der Zeiterfassungssoftware „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t>“ – Ziel GoLive: 15.06.</w:t>
      </w:r>
    </w:p>
    <w:p w14:paraId="262C312E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Technische Integration (IT)</w:t>
      </w:r>
    </w:p>
    <w:p w14:paraId="08676A96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Schulungskonzept (HR + Extern)</w:t>
      </w:r>
    </w:p>
    <w:p w14:paraId="0270AACD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Migration der Kundendaten in das neue CRM-System (</w:t>
      </w:r>
      <w:proofErr w:type="spellStart"/>
      <w:r w:rsidRPr="007D02EF">
        <w:rPr>
          <w:lang w:val="de-DE"/>
        </w:rPr>
        <w:t>SalesForce</w:t>
      </w:r>
      <w:proofErr w:type="spellEnd"/>
      <w:r w:rsidRPr="007D02EF">
        <w:rPr>
          <w:lang w:val="de-DE"/>
        </w:rPr>
        <w:t>) – Ziel GoLive: 01.08.</w:t>
      </w:r>
    </w:p>
    <w:p w14:paraId="375537B1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Datenbereinigung (Sales)</w:t>
      </w:r>
    </w:p>
    <w:p w14:paraId="5B464423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Schnittstellenaufbau (IT)</w:t>
      </w:r>
    </w:p>
    <w:p w14:paraId="31B0E475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Verantwortlichkeiten (erste Zuweisung):</w:t>
      </w:r>
    </w:p>
    <w:p w14:paraId="6A392C0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IT: Marvin &amp; Tanja</w:t>
      </w:r>
    </w:p>
    <w:p w14:paraId="2E59F17D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HR: Julia</w:t>
      </w:r>
    </w:p>
    <w:p w14:paraId="4B921B0E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Sales: Tobias</w:t>
      </w:r>
    </w:p>
    <w:p w14:paraId="3F24CF56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Externe Schulungspartner: Anna in Klärung</w:t>
      </w:r>
    </w:p>
    <w:p w14:paraId="0232FBA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Deadline nächster Status-Call: 09.05.2025, 10 Uhr</w:t>
      </w:r>
      <w:r w:rsidRPr="007D02EF">
        <w:rPr>
          <w:lang w:val="de-DE"/>
        </w:rPr>
        <w:br/>
        <w:t>Bitte bereitet eure Themen inkl. Risiken vor.</w:t>
      </w:r>
    </w:p>
    <w:p w14:paraId="78EBD36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Grüße</w:t>
      </w:r>
      <w:r w:rsidRPr="007D02EF">
        <w:rPr>
          <w:lang w:val="de-DE"/>
        </w:rPr>
        <w:br/>
        <w:t>Anna</w:t>
      </w:r>
    </w:p>
    <w:p w14:paraId="0A194188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7C14FAC5">
          <v:rect id="_x0000_i1250" style="width:0;height:1.5pt" o:hralign="center" o:hrstd="t" o:hr="t" fillcolor="#a0a0a0" stroked="f"/>
        </w:pict>
      </w:r>
    </w:p>
    <w:p w14:paraId="05F3AA3E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Tobias Langer (Sales)</w:t>
      </w:r>
      <w:r w:rsidRPr="007D02EF">
        <w:rPr>
          <w:lang w:val="de-DE"/>
        </w:rPr>
        <w:br/>
        <w:t>An: Anna Krämer, Marvin, Tanja</w:t>
      </w:r>
      <w:r w:rsidRPr="007D02EF">
        <w:rPr>
          <w:lang w:val="de-DE"/>
        </w:rPr>
        <w:br/>
        <w:t>Betreff: Re: Kickoff Software-Rollout</w:t>
      </w:r>
      <w:r w:rsidRPr="007D02EF">
        <w:rPr>
          <w:lang w:val="de-DE"/>
        </w:rPr>
        <w:br/>
        <w:t>Datum: 02.05.2025 – 14:53</w:t>
      </w:r>
    </w:p>
    <w:p w14:paraId="6FD6C9F6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Hi zusammen,</w:t>
      </w:r>
    </w:p>
    <w:p w14:paraId="1E0EE079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bzgl. CRM-Datenbereinigung sehe ich aktuell große Risiken:</w:t>
      </w:r>
    </w:p>
    <w:p w14:paraId="3BC65068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lastRenderedPageBreak/>
        <w:t>Viele Alt-Datensätze sind unvollständig.</w:t>
      </w:r>
    </w:p>
    <w:p w14:paraId="4207867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Es gibt keinen klaren Abgleichprozess mit der Buchhaltung.</w:t>
      </w:r>
    </w:p>
    <w:p w14:paraId="35BD5CAA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@Anna: Können wir ein kurzes Meeting mit Finance aufsetzen?</w:t>
      </w:r>
    </w:p>
    <w:p w14:paraId="3C98C7C4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Gruß</w:t>
      </w:r>
      <w:r w:rsidRPr="007D02EF">
        <w:rPr>
          <w:lang w:val="de-DE"/>
        </w:rPr>
        <w:br/>
        <w:t>Tobias</w:t>
      </w:r>
    </w:p>
    <w:p w14:paraId="4C347428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4BE54EA1">
          <v:rect id="_x0000_i1251" style="width:0;height:1.5pt" o:hralign="center" o:hrstd="t" o:hr="t" fillcolor="#a0a0a0" stroked="f"/>
        </w:pict>
      </w:r>
    </w:p>
    <w:p w14:paraId="13590717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Marvin Scholz (IT)</w:t>
      </w:r>
      <w:r w:rsidRPr="007D02EF">
        <w:rPr>
          <w:lang w:val="de-DE"/>
        </w:rPr>
        <w:br/>
        <w:t>An: Anna Krämer</w:t>
      </w:r>
      <w:r w:rsidRPr="007D02EF">
        <w:rPr>
          <w:lang w:val="de-DE"/>
        </w:rPr>
        <w:br/>
        <w:t>Betreff: Re: Kickoff Software-Rollout</w:t>
      </w:r>
      <w:r w:rsidRPr="007D02EF">
        <w:rPr>
          <w:lang w:val="de-DE"/>
        </w:rPr>
        <w:br/>
        <w:t>Datum: 03.05.2025 – 08:21</w:t>
      </w:r>
    </w:p>
    <w:p w14:paraId="5971A7B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Hallo Anna,</w:t>
      </w:r>
    </w:p>
    <w:p w14:paraId="783AFCD3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 xml:space="preserve">der Integrationstermin für 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t xml:space="preserve"> ist ambitioniert.</w:t>
      </w:r>
      <w:r w:rsidRPr="007D02EF">
        <w:rPr>
          <w:lang w:val="de-DE"/>
        </w:rPr>
        <w:br/>
        <w:t>Wir haben auf den Testsystemen noch keinen Admin-Zugang vom Hersteller erhalten.</w:t>
      </w:r>
    </w:p>
    <w:p w14:paraId="0A022E74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Außerdem:</w:t>
      </w:r>
    </w:p>
    <w:p w14:paraId="10BCDF1A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Die API-Dokumentation ist unvollständig.</w:t>
      </w:r>
    </w:p>
    <w:p w14:paraId="38C79C7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Rückmeldung vom Support: frühestens nächste Woche.</w:t>
      </w:r>
    </w:p>
    <w:p w14:paraId="5CC99D8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Was tun, wenn das nicht kommt?</w:t>
      </w:r>
    </w:p>
    <w:p w14:paraId="3DAC1A68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VG</w:t>
      </w:r>
      <w:r w:rsidRPr="007D02EF">
        <w:rPr>
          <w:lang w:val="de-DE"/>
        </w:rPr>
        <w:br/>
        <w:t>Marvin</w:t>
      </w:r>
    </w:p>
    <w:p w14:paraId="0E7DD8A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37064218">
          <v:rect id="_x0000_i1252" style="width:0;height:1.5pt" o:hralign="center" o:hrstd="t" o:hr="t" fillcolor="#a0a0a0" stroked="f"/>
        </w:pict>
      </w:r>
    </w:p>
    <w:p w14:paraId="0CEC71F5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Julia Neumann (HR)</w:t>
      </w:r>
      <w:r w:rsidRPr="007D02EF">
        <w:rPr>
          <w:lang w:val="de-DE"/>
        </w:rPr>
        <w:br/>
        <w:t>An: Anna Krämer</w:t>
      </w:r>
      <w:r w:rsidRPr="007D02EF">
        <w:rPr>
          <w:lang w:val="de-DE"/>
        </w:rPr>
        <w:br/>
        <w:t xml:space="preserve">Betreff: Schulungskonzept 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br/>
        <w:t>Datum: 06.05.2025 – 11:10</w:t>
      </w:r>
    </w:p>
    <w:p w14:paraId="65DC72D5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Hallo Anna,</w:t>
      </w:r>
    </w:p>
    <w:p w14:paraId="552E435F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ich habe Kontakt zu zwei Anbietern aufgenommen. Rückmeldung soll bis Freitag kommen.</w:t>
      </w:r>
      <w:r w:rsidRPr="007D02EF">
        <w:rPr>
          <w:lang w:val="de-DE"/>
        </w:rPr>
        <w:br/>
        <w:t>Unklar ist: wer übernimmt die interne Kommunikation an die Standorte? HR oder Projektteam?</w:t>
      </w:r>
    </w:p>
    <w:p w14:paraId="6ADB863A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Gruß</w:t>
      </w:r>
      <w:r w:rsidRPr="007D02EF">
        <w:rPr>
          <w:lang w:val="de-DE"/>
        </w:rPr>
        <w:br/>
        <w:t>Julia</w:t>
      </w:r>
    </w:p>
    <w:p w14:paraId="02B93C6F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062250C3">
          <v:rect id="_x0000_i1253" style="width:0;height:1.5pt" o:hralign="center" o:hrstd="t" o:hr="t" fillcolor="#a0a0a0" stroked="f"/>
        </w:pict>
      </w:r>
    </w:p>
    <w:p w14:paraId="17502E64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lastRenderedPageBreak/>
        <w:t>Von: Anna Krämer</w:t>
      </w:r>
      <w:r w:rsidRPr="007D02EF">
        <w:rPr>
          <w:lang w:val="de-DE"/>
        </w:rPr>
        <w:br/>
        <w:t>An: Julia, Marvin, Tobias</w:t>
      </w:r>
      <w:r w:rsidRPr="007D02EF">
        <w:rPr>
          <w:lang w:val="de-DE"/>
        </w:rPr>
        <w:br/>
        <w:t xml:space="preserve">Betreff: Re: Schulungskonzept 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br/>
        <w:t>Datum: 07.05.2025 – 08:45</w:t>
      </w:r>
    </w:p>
    <w:p w14:paraId="7A10716B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@Julia: Gute Frage. Ich schlage vor, wir splitten es:</w:t>
      </w:r>
    </w:p>
    <w:p w14:paraId="63DC0477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HR informiert Standortleiter</w:t>
      </w:r>
    </w:p>
    <w:p w14:paraId="0AA426F8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Projektteam sendet zentrale Info-Mail</w:t>
      </w:r>
    </w:p>
    <w:p w14:paraId="5677B47C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 xml:space="preserve">@Marvin: Ich hake heute bei 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t xml:space="preserve"> nach. Wenn keine Rückmeldung bis Donnerstag, eskaliere ich.</w:t>
      </w:r>
    </w:p>
    <w:p w14:paraId="4953E25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@Tobias: Termin mit Finance ist für 07.05., 15:30 Uhr angesetzt. Bitte vorbereiten.</w:t>
      </w:r>
    </w:p>
    <w:p w14:paraId="321E457F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Grüße</w:t>
      </w:r>
      <w:r w:rsidRPr="007D02EF">
        <w:rPr>
          <w:lang w:val="de-DE"/>
        </w:rPr>
        <w:br/>
        <w:t>Anna</w:t>
      </w:r>
    </w:p>
    <w:p w14:paraId="4E5CED95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6D810B99">
          <v:rect id="_x0000_i1254" style="width:0;height:1.5pt" o:hralign="center" o:hrstd="t" o:hr="t" fillcolor="#a0a0a0" stroked="f"/>
        </w:pict>
      </w:r>
    </w:p>
    <w:p w14:paraId="5E133BCD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Tanja Becker (IT)</w:t>
      </w:r>
      <w:r w:rsidRPr="007D02EF">
        <w:rPr>
          <w:lang w:val="de-DE"/>
        </w:rPr>
        <w:br/>
        <w:t>An: Team</w:t>
      </w:r>
      <w:r w:rsidRPr="007D02EF">
        <w:rPr>
          <w:lang w:val="de-DE"/>
        </w:rPr>
        <w:br/>
        <w:t xml:space="preserve">Betreff: Rückmeldung </w:t>
      </w:r>
      <w:proofErr w:type="spellStart"/>
      <w:r w:rsidRPr="007D02EF">
        <w:rPr>
          <w:lang w:val="de-DE"/>
        </w:rPr>
        <w:t>ClockPro</w:t>
      </w:r>
      <w:proofErr w:type="spellEnd"/>
      <w:r w:rsidRPr="007D02EF">
        <w:rPr>
          <w:lang w:val="de-DE"/>
        </w:rPr>
        <w:t>-Support</w:t>
      </w:r>
      <w:r w:rsidRPr="007D02EF">
        <w:rPr>
          <w:lang w:val="de-DE"/>
        </w:rPr>
        <w:br/>
        <w:t>Datum: 08.05.2025 – 12:01</w:t>
      </w:r>
    </w:p>
    <w:p w14:paraId="22EA1D0A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Update: Der Support hat reagiert – wir haben nun Admin-Zugang.</w:t>
      </w:r>
      <w:r w:rsidRPr="007D02EF">
        <w:rPr>
          <w:lang w:val="de-DE"/>
        </w:rPr>
        <w:br/>
        <w:t>Allerdings fehlen weiterhin API-Keys für die produktive Umgebung.</w:t>
      </w:r>
    </w:p>
    <w:p w14:paraId="0A68BBE3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Ich empfehle einen Puffer von 2 Wochen einzuplanen.</w:t>
      </w:r>
    </w:p>
    <w:p w14:paraId="6EFCB03B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LG</w:t>
      </w:r>
      <w:r w:rsidRPr="007D02EF">
        <w:rPr>
          <w:lang w:val="de-DE"/>
        </w:rPr>
        <w:br/>
        <w:t>Tanja</w:t>
      </w:r>
    </w:p>
    <w:p w14:paraId="6F01AD2F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pict w14:anchorId="0AA6E6B8">
          <v:rect id="_x0000_i1255" style="width:0;height:1.5pt" o:hralign="center" o:hrstd="t" o:hr="t" fillcolor="#a0a0a0" stroked="f"/>
        </w:pict>
      </w:r>
    </w:p>
    <w:p w14:paraId="2E5DD7B1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Von: Anna Krämer</w:t>
      </w:r>
      <w:r w:rsidRPr="007D02EF">
        <w:rPr>
          <w:lang w:val="de-DE"/>
        </w:rPr>
        <w:br/>
        <w:t>An: alle</w:t>
      </w:r>
      <w:r w:rsidRPr="007D02EF">
        <w:rPr>
          <w:lang w:val="de-DE"/>
        </w:rPr>
        <w:br/>
        <w:t>Betreff: Vorbereitung Status-Call 09.05.</w:t>
      </w:r>
      <w:r w:rsidRPr="007D02EF">
        <w:rPr>
          <w:lang w:val="de-DE"/>
        </w:rPr>
        <w:br/>
        <w:t>Datum: 08.05.2025 – 17:42</w:t>
      </w:r>
    </w:p>
    <w:p w14:paraId="61285F44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Bitte bringt zu morgen mit:</w:t>
      </w:r>
    </w:p>
    <w:p w14:paraId="64DB95DB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Ampelstatus eurer Teilprojekte</w:t>
      </w:r>
    </w:p>
    <w:p w14:paraId="5710F0D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Risiken &amp; offene Punkte</w:t>
      </w:r>
    </w:p>
    <w:p w14:paraId="3FF337E0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Aktualisierte Deadlines</w:t>
      </w:r>
    </w:p>
    <w:p w14:paraId="70B35DD2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lastRenderedPageBreak/>
        <w:t>Ich werde versuchen, alle Themen zu priorisieren – aber es wirkt jetzt schon recht eng.</w:t>
      </w:r>
    </w:p>
    <w:p w14:paraId="2C232C23" w14:textId="77777777" w:rsidR="007D02EF" w:rsidRPr="007D02EF" w:rsidRDefault="007D02EF" w:rsidP="007D02EF">
      <w:pPr>
        <w:rPr>
          <w:lang w:val="de-DE"/>
        </w:rPr>
      </w:pPr>
      <w:r w:rsidRPr="007D02EF">
        <w:rPr>
          <w:lang w:val="de-DE"/>
        </w:rPr>
        <w:t>Anna</w:t>
      </w:r>
    </w:p>
    <w:p w14:paraId="7B3CBE76" w14:textId="07239B99" w:rsidR="00795EF1" w:rsidRPr="007D02EF" w:rsidRDefault="00795EF1" w:rsidP="007D02EF"/>
    <w:sectPr w:rsidR="00795EF1" w:rsidRPr="007D02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6811F8"/>
    <w:multiLevelType w:val="multilevel"/>
    <w:tmpl w:val="F6A8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17D2E"/>
    <w:multiLevelType w:val="multilevel"/>
    <w:tmpl w:val="588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C0DAE"/>
    <w:multiLevelType w:val="multilevel"/>
    <w:tmpl w:val="11DA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E58B7"/>
    <w:multiLevelType w:val="multilevel"/>
    <w:tmpl w:val="6616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E401F"/>
    <w:multiLevelType w:val="multilevel"/>
    <w:tmpl w:val="34AAA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35706D"/>
    <w:multiLevelType w:val="multilevel"/>
    <w:tmpl w:val="CD7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864952">
    <w:abstractNumId w:val="8"/>
  </w:num>
  <w:num w:numId="2" w16cid:durableId="610822603">
    <w:abstractNumId w:val="6"/>
  </w:num>
  <w:num w:numId="3" w16cid:durableId="2024435678">
    <w:abstractNumId w:val="5"/>
  </w:num>
  <w:num w:numId="4" w16cid:durableId="101270257">
    <w:abstractNumId w:val="4"/>
  </w:num>
  <w:num w:numId="5" w16cid:durableId="898638342">
    <w:abstractNumId w:val="7"/>
  </w:num>
  <w:num w:numId="6" w16cid:durableId="392506775">
    <w:abstractNumId w:val="3"/>
  </w:num>
  <w:num w:numId="7" w16cid:durableId="1603878757">
    <w:abstractNumId w:val="2"/>
  </w:num>
  <w:num w:numId="8" w16cid:durableId="629556925">
    <w:abstractNumId w:val="1"/>
  </w:num>
  <w:num w:numId="9" w16cid:durableId="95760542">
    <w:abstractNumId w:val="0"/>
  </w:num>
  <w:num w:numId="10" w16cid:durableId="1133064640">
    <w:abstractNumId w:val="13"/>
  </w:num>
  <w:num w:numId="11" w16cid:durableId="342250531">
    <w:abstractNumId w:val="14"/>
  </w:num>
  <w:num w:numId="12" w16cid:durableId="1874271434">
    <w:abstractNumId w:val="10"/>
  </w:num>
  <w:num w:numId="13" w16cid:durableId="577404594">
    <w:abstractNumId w:val="11"/>
  </w:num>
  <w:num w:numId="14" w16cid:durableId="1310938024">
    <w:abstractNumId w:val="12"/>
  </w:num>
  <w:num w:numId="15" w16cid:durableId="10239378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EF1"/>
    <w:rsid w:val="007D02EF"/>
    <w:rsid w:val="00AA1D8D"/>
    <w:rsid w:val="00B47730"/>
    <w:rsid w:val="00CB0664"/>
    <w:rsid w:val="00CE65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55FDD0"/>
  <w14:defaultImageDpi w14:val="300"/>
  <w15:docId w15:val="{80441C5C-72B6-4677-A2D7-675D7DCF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08B53342694459FAEC25A6B16C462" ma:contentTypeVersion="13" ma:contentTypeDescription="Create a new document." ma:contentTypeScope="" ma:versionID="74c7645834446048ef550df0ea13cb3a">
  <xsd:schema xmlns:xsd="http://www.w3.org/2001/XMLSchema" xmlns:xs="http://www.w3.org/2001/XMLSchema" xmlns:p="http://schemas.microsoft.com/office/2006/metadata/properties" xmlns:ns2="f4568248-e9e6-4051-9621-9567c1427578" xmlns:ns3="bf170029-7392-41b6-9548-475be2ffe14f" targetNamespace="http://schemas.microsoft.com/office/2006/metadata/properties" ma:root="true" ma:fieldsID="219d73999e403a81481c7c098a8fe725" ns2:_="" ns3:_="">
    <xsd:import namespace="f4568248-e9e6-4051-9621-9567c1427578"/>
    <xsd:import namespace="bf170029-7392-41b6-9548-475be2ffe1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DocumentType" minOccurs="0"/>
                <xsd:element ref="ns2:Provider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568248-e9e6-4051-9621-9567c14275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DocumentType" ma:index="11" nillable="true" ma:displayName="Document Type" ma:format="Dropdown" ma:internalName="DocumentType">
      <xsd:simpleType>
        <xsd:restriction base="dms:Choice">
          <xsd:enumeration value="Trainer Profil"/>
          <xsd:enumeration value="Schulungskonzept"/>
          <xsd:enumeration value="Schulungspräsentation"/>
          <xsd:enumeration value="Teaser"/>
          <xsd:enumeration value="Prompt Library"/>
          <xsd:enumeration value="Handout"/>
        </xsd:restriction>
      </xsd:simpleType>
    </xsd:element>
    <xsd:element name="Provider" ma:index="12" nillable="true" ma:displayName="Provider" ma:format="Dropdown" ma:internalName="Provider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BS-Consulting"/>
                    <xsd:enumeration value="The AI Experts"/>
                    <xsd:enumeration value="Management Forum Starnberg"/>
                    <xsd:enumeration value="Netzwerkpartner (Energie)"/>
                    <xsd:enumeration value="IHK München"/>
                  </xsd:restrict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01eb5ac-073e-423e-9b3c-e60619aae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atus" ma:index="20" nillable="true" ma:displayName="Status" ma:format="Dropdown" ma:internalName="Status">
      <xsd:simpleType>
        <xsd:restriction base="dms:Choice">
          <xsd:enumeration value="Rohmaterial"/>
          <xsd:enumeration value="Entwurf"/>
          <xsd:enumeration value="Final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70029-7392-41b6-9548-475be2ffe14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e0df091-b06c-471d-bb70-0a31c139f725}" ma:internalName="TaxCatchAll" ma:showField="CatchAllData" ma:web="bf170029-7392-41b6-9548-475be2ffe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ype xmlns="f4568248-e9e6-4051-9621-9567c1427578" xsi:nil="true"/>
    <Provider xmlns="f4568248-e9e6-4051-9621-9567c1427578">
      <Value>Management Forum Starnberg</Value>
    </Provider>
    <lcf76f155ced4ddcb4097134ff3c332f xmlns="f4568248-e9e6-4051-9621-9567c1427578">
      <Terms xmlns="http://schemas.microsoft.com/office/infopath/2007/PartnerControls"/>
    </lcf76f155ced4ddcb4097134ff3c332f>
    <TaxCatchAll xmlns="bf170029-7392-41b6-9548-475be2ffe14f" xsi:nil="true"/>
    <Status xmlns="f4568248-e9e6-4051-9621-9567c142757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B45678-D9B5-4C14-ADB8-89C0FC599F0B}"/>
</file>

<file path=customXml/itemProps3.xml><?xml version="1.0" encoding="utf-8"?>
<ds:datastoreItem xmlns:ds="http://schemas.openxmlformats.org/officeDocument/2006/customXml" ds:itemID="{7B70559D-F030-4897-9AC8-2AB6FAFD29E8}"/>
</file>

<file path=customXml/itemProps4.xml><?xml version="1.0" encoding="utf-8"?>
<ds:datastoreItem xmlns:ds="http://schemas.openxmlformats.org/officeDocument/2006/customXml" ds:itemID="{822BED78-B653-4959-A3C5-C5C1E06B1F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359</Words>
  <Characters>2484</Characters>
  <Application>Microsoft Office Word</Application>
  <DocSecurity>0</DocSecurity>
  <Lines>92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Alexander Schönfeld</cp:lastModifiedBy>
  <cp:revision>2</cp:revision>
  <dcterms:created xsi:type="dcterms:W3CDTF">2013-12-23T23:15:00Z</dcterms:created>
  <dcterms:modified xsi:type="dcterms:W3CDTF">2025-05-13T11:44:00Z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0x010100D3E08B53342694459FAEC25A6B16C462</vt:lpwstr>
  </property>
</Properties>
</file>