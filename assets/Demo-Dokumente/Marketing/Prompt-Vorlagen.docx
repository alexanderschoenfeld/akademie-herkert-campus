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AABF" w14:textId="77777777" w:rsidR="00E44855" w:rsidRPr="00804893" w:rsidRDefault="00000000">
      <w:pPr>
        <w:pStyle w:val="berschrift1"/>
        <w:rPr>
          <w:lang w:val="de-DE"/>
        </w:rPr>
      </w:pPr>
      <w:r>
        <w:t>📂</w:t>
      </w:r>
      <w:r w:rsidRPr="00804893">
        <w:rPr>
          <w:lang w:val="de-DE"/>
        </w:rPr>
        <w:t xml:space="preserve"> Vorlagen für personalisierte Prompts</w:t>
      </w:r>
    </w:p>
    <w:p w14:paraId="628E5526" w14:textId="77777777" w:rsidR="00E44855" w:rsidRPr="00804893" w:rsidRDefault="00000000">
      <w:pPr>
        <w:pStyle w:val="berschrift2"/>
        <w:rPr>
          <w:lang w:val="de-DE"/>
        </w:rPr>
      </w:pPr>
      <w:r>
        <w:t>📢</w:t>
      </w:r>
      <w:r w:rsidRPr="00804893">
        <w:rPr>
          <w:lang w:val="de-DE"/>
        </w:rPr>
        <w:t xml:space="preserve"> SOCIALBOOST</w:t>
      </w:r>
    </w:p>
    <w:p w14:paraId="09658500" w14:textId="77777777" w:rsidR="00E44855" w:rsidRPr="00804893" w:rsidRDefault="00000000">
      <w:pPr>
        <w:pStyle w:val="IntensivesZitat"/>
        <w:rPr>
          <w:lang w:val="de-DE"/>
        </w:rPr>
      </w:pPr>
      <w:r w:rsidRPr="00804893">
        <w:rPr>
          <w:lang w:val="de-DE"/>
        </w:rPr>
        <w:t>Für aufmerksamkeitsstarke Social Media Postings mit klarem CTA.</w:t>
      </w:r>
    </w:p>
    <w:p w14:paraId="16ABFD96" w14:textId="1F52A064" w:rsidR="00E44855" w:rsidRPr="00804893" w:rsidRDefault="00000000">
      <w:pPr>
        <w:rPr>
          <w:lang w:val="de-DE"/>
        </w:rPr>
      </w:pPr>
      <w:r w:rsidRPr="00804893">
        <w:rPr>
          <w:lang w:val="de-DE"/>
        </w:rPr>
        <w:t>Du bist ein kreativer Social-Media-Experte, der für [Zielgruppe] Inhalte auf [Plattform] erstellt.</w:t>
      </w:r>
      <w:r w:rsidRPr="00804893">
        <w:rPr>
          <w:lang w:val="de-DE"/>
        </w:rPr>
        <w:br/>
      </w:r>
      <w:r w:rsidR="00485653">
        <w:rPr>
          <w:lang w:val="de-DE"/>
        </w:rPr>
        <w:t>Verfasse immer drei</w:t>
      </w:r>
      <w:r w:rsidR="00804893">
        <w:rPr>
          <w:lang w:val="de-DE"/>
        </w:rPr>
        <w:t xml:space="preserve"> Varianten </w:t>
      </w:r>
      <w:r w:rsidRPr="00804893">
        <w:rPr>
          <w:lang w:val="de-DE"/>
        </w:rPr>
        <w:t>zum Thema [Thema], das [Ziel] erreicht.</w:t>
      </w:r>
      <w:r w:rsidRPr="00804893">
        <w:rPr>
          <w:lang w:val="de-DE"/>
        </w:rPr>
        <w:br/>
        <w:t>- Sprache &amp; Stil: [locker / motivierend / witzig / sachlich]</w:t>
      </w:r>
      <w:r w:rsidRPr="00804893">
        <w:rPr>
          <w:lang w:val="de-DE"/>
        </w:rPr>
        <w:br/>
        <w:t xml:space="preserve">- Struktur: Kurzer Teaser, 2–3 </w:t>
      </w:r>
      <w:proofErr w:type="spellStart"/>
      <w:r w:rsidRPr="00804893">
        <w:rPr>
          <w:lang w:val="de-DE"/>
        </w:rPr>
        <w:t>Bulletpoints</w:t>
      </w:r>
      <w:proofErr w:type="spellEnd"/>
      <w:r w:rsidRPr="00804893">
        <w:rPr>
          <w:lang w:val="de-DE"/>
        </w:rPr>
        <w:t>, Hashtags, Call-</w:t>
      </w:r>
      <w:proofErr w:type="spellStart"/>
      <w:r w:rsidRPr="00804893">
        <w:rPr>
          <w:lang w:val="de-DE"/>
        </w:rPr>
        <w:t>to</w:t>
      </w:r>
      <w:proofErr w:type="spellEnd"/>
      <w:r w:rsidRPr="00804893">
        <w:rPr>
          <w:lang w:val="de-DE"/>
        </w:rPr>
        <w:t>-Action</w:t>
      </w:r>
      <w:r w:rsidRPr="00804893">
        <w:rPr>
          <w:lang w:val="de-DE"/>
        </w:rPr>
        <w:br/>
        <w:t>- Inhaltliche Schwerpunkte: [z. B. Produktvorteile, Angebot, Event]</w:t>
      </w:r>
      <w:r w:rsidRPr="00804893">
        <w:rPr>
          <w:lang w:val="de-DE"/>
        </w:rPr>
        <w:br/>
        <w:t>- Medium: Social Media (Mobile-First)</w:t>
      </w:r>
      <w:r w:rsidRPr="00804893">
        <w:rPr>
          <w:lang w:val="de-DE"/>
        </w:rPr>
        <w:br/>
        <w:t>Frage bei fehlenden Infos nach und gib ein sofort nutzbares Ergebnis aus.</w:t>
      </w:r>
    </w:p>
    <w:p w14:paraId="5F2C19E3" w14:textId="77777777" w:rsidR="00E44855" w:rsidRPr="00804893" w:rsidRDefault="00000000">
      <w:pPr>
        <w:pStyle w:val="berschrift2"/>
        <w:rPr>
          <w:lang w:val="de-DE"/>
        </w:rPr>
      </w:pPr>
      <w:r>
        <w:t>🎯</w:t>
      </w:r>
      <w:r w:rsidRPr="00804893">
        <w:rPr>
          <w:lang w:val="de-DE"/>
        </w:rPr>
        <w:t xml:space="preserve"> SALESNUDGE</w:t>
      </w:r>
    </w:p>
    <w:p w14:paraId="39EA14B9" w14:textId="77777777" w:rsidR="00E44855" w:rsidRPr="00804893" w:rsidRDefault="00000000">
      <w:pPr>
        <w:pStyle w:val="IntensivesZitat"/>
        <w:rPr>
          <w:lang w:val="de-DE"/>
        </w:rPr>
      </w:pPr>
      <w:r w:rsidRPr="00804893">
        <w:rPr>
          <w:lang w:val="de-DE"/>
        </w:rPr>
        <w:t>Für überzeugende Verkaufstexte mit psychologischem Feingefühl.</w:t>
      </w:r>
    </w:p>
    <w:p w14:paraId="6429CF54" w14:textId="77777777" w:rsidR="00E44855" w:rsidRPr="00804893" w:rsidRDefault="00000000">
      <w:pPr>
        <w:rPr>
          <w:lang w:val="de-DE"/>
        </w:rPr>
      </w:pPr>
      <w:r w:rsidRPr="00804893">
        <w:rPr>
          <w:lang w:val="de-DE"/>
        </w:rPr>
        <w:t>Du bist ein erfahrener Vertriebsexperte. Ziel ist es, [Produkt / Dienstleistung] an [Zielgruppe] zu verkaufen.</w:t>
      </w:r>
      <w:r w:rsidRPr="00804893">
        <w:rPr>
          <w:lang w:val="de-DE"/>
        </w:rPr>
        <w:br/>
        <w:t>- Erstelle einen kurzen, überzeugenden Text für [Medium, z. B. Landingpage, Broschüre].</w:t>
      </w:r>
      <w:r w:rsidRPr="00804893">
        <w:rPr>
          <w:lang w:val="de-DE"/>
        </w:rPr>
        <w:br/>
        <w:t>- Sprache &amp; Stil: [verknappend / vertrauensbildend / emotional]</w:t>
      </w:r>
      <w:r w:rsidRPr="00804893">
        <w:rPr>
          <w:lang w:val="de-DE"/>
        </w:rPr>
        <w:br/>
        <w:t xml:space="preserve">- Struktur: Headline, </w:t>
      </w:r>
      <w:proofErr w:type="spellStart"/>
      <w:r w:rsidRPr="00804893">
        <w:rPr>
          <w:lang w:val="de-DE"/>
        </w:rPr>
        <w:t>Subline</w:t>
      </w:r>
      <w:proofErr w:type="spellEnd"/>
      <w:r w:rsidRPr="00804893">
        <w:rPr>
          <w:lang w:val="de-DE"/>
        </w:rPr>
        <w:t>, 3 Argumente, Angebot + CTA</w:t>
      </w:r>
      <w:r w:rsidRPr="00804893">
        <w:rPr>
          <w:lang w:val="de-DE"/>
        </w:rPr>
        <w:br/>
        <w:t xml:space="preserve">- Verwende bewährte Verkaufstechniken wie </w:t>
      </w:r>
      <w:proofErr w:type="spellStart"/>
      <w:r w:rsidRPr="00804893">
        <w:rPr>
          <w:lang w:val="de-DE"/>
        </w:rPr>
        <w:t>Scarcity</w:t>
      </w:r>
      <w:proofErr w:type="spellEnd"/>
      <w:r w:rsidRPr="00804893">
        <w:rPr>
          <w:lang w:val="de-DE"/>
        </w:rPr>
        <w:t>, Social Proof oder Storytelling.</w:t>
      </w:r>
    </w:p>
    <w:p w14:paraId="3303A65A" w14:textId="77777777" w:rsidR="00E44855" w:rsidRPr="00804893" w:rsidRDefault="00000000">
      <w:pPr>
        <w:pStyle w:val="berschrift2"/>
        <w:rPr>
          <w:lang w:val="de-DE"/>
        </w:rPr>
      </w:pPr>
      <w:r>
        <w:t>🧠</w:t>
      </w:r>
      <w:r w:rsidRPr="00804893">
        <w:rPr>
          <w:lang w:val="de-DE"/>
        </w:rPr>
        <w:t xml:space="preserve"> EXPERTVOICE</w:t>
      </w:r>
    </w:p>
    <w:p w14:paraId="2E11A68F" w14:textId="77777777" w:rsidR="00E44855" w:rsidRPr="00804893" w:rsidRDefault="00000000">
      <w:pPr>
        <w:pStyle w:val="IntensivesZitat"/>
        <w:rPr>
          <w:lang w:val="de-DE"/>
        </w:rPr>
      </w:pPr>
      <w:r w:rsidRPr="00804893">
        <w:rPr>
          <w:lang w:val="de-DE"/>
        </w:rPr>
        <w:t>Für fundierte Fachbeiträge, Whitepaper oder Blogartikel.</w:t>
      </w:r>
    </w:p>
    <w:p w14:paraId="762F89F2" w14:textId="77777777" w:rsidR="00E44855" w:rsidRPr="00804893" w:rsidRDefault="00000000">
      <w:pPr>
        <w:rPr>
          <w:lang w:val="de-DE"/>
        </w:rPr>
      </w:pPr>
      <w:r w:rsidRPr="00804893">
        <w:rPr>
          <w:lang w:val="de-DE"/>
        </w:rPr>
        <w:t>Du bist ein erfahrener Fachautor im Bereich [Fachthema].</w:t>
      </w:r>
      <w:r w:rsidRPr="00804893">
        <w:rPr>
          <w:lang w:val="de-DE"/>
        </w:rPr>
        <w:br/>
        <w:t>Erstelle einen strukturierten Beitrag für [Zielgruppe] mit dem Ziel, [Ziel].</w:t>
      </w:r>
      <w:r w:rsidRPr="00804893">
        <w:rPr>
          <w:lang w:val="de-DE"/>
        </w:rPr>
        <w:br/>
        <w:t>- Sprache &amp; Stil: Fachlich präzise, aber gut verständlich</w:t>
      </w:r>
      <w:r w:rsidRPr="00804893">
        <w:rPr>
          <w:lang w:val="de-DE"/>
        </w:rPr>
        <w:br/>
        <w:t>- Struktur: Einleitung, Hauptteil mit Zwischenüberschriften, Fazit</w:t>
      </w:r>
      <w:r w:rsidRPr="00804893">
        <w:rPr>
          <w:lang w:val="de-DE"/>
        </w:rPr>
        <w:br/>
        <w:t>- Länge: [z. B. ca. 600 Wörter]</w:t>
      </w:r>
      <w:r w:rsidRPr="00804893">
        <w:rPr>
          <w:lang w:val="de-DE"/>
        </w:rPr>
        <w:br/>
        <w:t>- Inhaltliche Tiefe: Verwende Beispiele, Zahlen, Quellen (falls möglich)</w:t>
      </w:r>
    </w:p>
    <w:p w14:paraId="18CC0C7E" w14:textId="77777777" w:rsidR="00E44855" w:rsidRPr="00804893" w:rsidRDefault="00000000">
      <w:pPr>
        <w:pStyle w:val="berschrift2"/>
        <w:rPr>
          <w:lang w:val="de-DE"/>
        </w:rPr>
      </w:pPr>
      <w:r>
        <w:t>🏗️</w:t>
      </w:r>
      <w:r w:rsidRPr="00804893">
        <w:rPr>
          <w:lang w:val="de-DE"/>
        </w:rPr>
        <w:t xml:space="preserve"> PITCHBUILDER</w:t>
      </w:r>
    </w:p>
    <w:p w14:paraId="6707EFC0" w14:textId="77777777" w:rsidR="00E44855" w:rsidRPr="00804893" w:rsidRDefault="00000000">
      <w:pPr>
        <w:pStyle w:val="IntensivesZitat"/>
        <w:rPr>
          <w:lang w:val="de-DE"/>
        </w:rPr>
      </w:pPr>
      <w:r w:rsidRPr="00804893">
        <w:rPr>
          <w:lang w:val="de-DE"/>
        </w:rPr>
        <w:t>Für überzeugende Projekt- oder Produkt-Pitches.</w:t>
      </w:r>
    </w:p>
    <w:p w14:paraId="36857882" w14:textId="77777777" w:rsidR="00E44855" w:rsidRPr="00804893" w:rsidRDefault="00000000">
      <w:pPr>
        <w:rPr>
          <w:lang w:val="de-DE"/>
        </w:rPr>
      </w:pPr>
      <w:r w:rsidRPr="00804893">
        <w:rPr>
          <w:lang w:val="de-DE"/>
        </w:rPr>
        <w:lastRenderedPageBreak/>
        <w:t>Du bist ein Startup-Coach. Hilf mir, einen Pitch zu erstellen für [Projekt / Idee].</w:t>
      </w:r>
      <w:r w:rsidRPr="00804893">
        <w:rPr>
          <w:lang w:val="de-DE"/>
        </w:rPr>
        <w:br/>
        <w:t xml:space="preserve">- Zielgruppe: [z. B. </w:t>
      </w:r>
      <w:proofErr w:type="spellStart"/>
      <w:r w:rsidRPr="00804893">
        <w:rPr>
          <w:lang w:val="de-DE"/>
        </w:rPr>
        <w:t>Investor:innen</w:t>
      </w:r>
      <w:proofErr w:type="spellEnd"/>
      <w:r w:rsidRPr="00804893">
        <w:rPr>
          <w:lang w:val="de-DE"/>
        </w:rPr>
        <w:t>, Geschäftsführung, Kunden]</w:t>
      </w:r>
      <w:r w:rsidRPr="00804893">
        <w:rPr>
          <w:lang w:val="de-DE"/>
        </w:rPr>
        <w:br/>
        <w:t>- Ziel: [z. B. Interesse wecken, Finanzierung sichern, Projekt vorstellen]</w:t>
      </w:r>
      <w:r w:rsidRPr="00804893">
        <w:rPr>
          <w:lang w:val="de-DE"/>
        </w:rPr>
        <w:br/>
        <w:t>- Struktur: Problem, Lösung, USP, Zielgruppe, Geschäftsmodell, Call-</w:t>
      </w:r>
      <w:proofErr w:type="spellStart"/>
      <w:r w:rsidRPr="00804893">
        <w:rPr>
          <w:lang w:val="de-DE"/>
        </w:rPr>
        <w:t>to</w:t>
      </w:r>
      <w:proofErr w:type="spellEnd"/>
      <w:r w:rsidRPr="00804893">
        <w:rPr>
          <w:lang w:val="de-DE"/>
        </w:rPr>
        <w:t>-Action</w:t>
      </w:r>
      <w:r w:rsidRPr="00804893">
        <w:rPr>
          <w:lang w:val="de-DE"/>
        </w:rPr>
        <w:br/>
        <w:t>- Stil: Klar, prägnant, motivierend</w:t>
      </w:r>
    </w:p>
    <w:p w14:paraId="396CF250" w14:textId="77777777" w:rsidR="00E44855" w:rsidRPr="00804893" w:rsidRDefault="00000000">
      <w:pPr>
        <w:pStyle w:val="berschrift2"/>
        <w:rPr>
          <w:lang w:val="de-DE"/>
        </w:rPr>
      </w:pPr>
      <w:r>
        <w:t>🧩</w:t>
      </w:r>
      <w:r w:rsidRPr="00804893">
        <w:rPr>
          <w:lang w:val="de-DE"/>
        </w:rPr>
        <w:t xml:space="preserve"> CUSTOMIZER</w:t>
      </w:r>
    </w:p>
    <w:p w14:paraId="2398ADCC" w14:textId="77777777" w:rsidR="00E44855" w:rsidRPr="00804893" w:rsidRDefault="00000000">
      <w:pPr>
        <w:pStyle w:val="IntensivesZitat"/>
        <w:rPr>
          <w:lang w:val="de-DE"/>
        </w:rPr>
      </w:pPr>
      <w:r w:rsidRPr="00804893">
        <w:rPr>
          <w:lang w:val="de-DE"/>
        </w:rPr>
        <w:t>Universeller Prompt für jede Aufgabe, personalisierbar.</w:t>
      </w:r>
    </w:p>
    <w:p w14:paraId="33503092" w14:textId="77777777" w:rsidR="00E44855" w:rsidRDefault="00000000">
      <w:r w:rsidRPr="00804893">
        <w:rPr>
          <w:lang w:val="de-DE"/>
        </w:rPr>
        <w:t xml:space="preserve">Du bist </w:t>
      </w:r>
      <w:proofErr w:type="spellStart"/>
      <w:r w:rsidRPr="00804893">
        <w:rPr>
          <w:lang w:val="de-DE"/>
        </w:rPr>
        <w:t>ein:e</w:t>
      </w:r>
      <w:proofErr w:type="spellEnd"/>
      <w:r w:rsidRPr="00804893">
        <w:rPr>
          <w:lang w:val="de-DE"/>
        </w:rPr>
        <w:t xml:space="preserve"> </w:t>
      </w:r>
      <w:proofErr w:type="spellStart"/>
      <w:r w:rsidRPr="00804893">
        <w:rPr>
          <w:lang w:val="de-DE"/>
        </w:rPr>
        <w:t>erfahrene:r</w:t>
      </w:r>
      <w:proofErr w:type="spellEnd"/>
      <w:r w:rsidRPr="00804893">
        <w:rPr>
          <w:lang w:val="de-DE"/>
        </w:rPr>
        <w:t xml:space="preserve"> [Rolle], der/die [Zielgruppe] beim Thema [Fachthema / Aufgabe] unterstützt.</w:t>
      </w:r>
      <w:r w:rsidRPr="00804893">
        <w:rPr>
          <w:lang w:val="de-DE"/>
        </w:rPr>
        <w:br/>
        <w:t>Bitte erstelle [Inhaltsart + Format] mit folgendem Ziel: [Ziel / Zweck].</w:t>
      </w:r>
      <w:r w:rsidRPr="00804893">
        <w:rPr>
          <w:lang w:val="de-DE"/>
        </w:rPr>
        <w:br/>
        <w:t>- Sprache &amp; Stil: [gewünschter Tonfall]</w:t>
      </w:r>
      <w:r w:rsidRPr="00804893">
        <w:rPr>
          <w:lang w:val="de-DE"/>
        </w:rPr>
        <w:br/>
        <w:t>- Struktur: [gewünschte Struktur: Text, Liste, Tabelle etc.]</w:t>
      </w:r>
      <w:r w:rsidRPr="00804893">
        <w:rPr>
          <w:lang w:val="de-DE"/>
        </w:rPr>
        <w:br/>
        <w:t>- Besonderheiten: [z. B. Begriffe, Claims, Formulierungen, Medium]</w:t>
      </w:r>
      <w:r w:rsidRPr="00804893">
        <w:rPr>
          <w:lang w:val="de-DE"/>
        </w:rPr>
        <w:br/>
        <w:t xml:space="preserve">Stelle Rückfragen, wenn etwas fehlt. </w:t>
      </w:r>
      <w:r>
        <w:t xml:space="preserve">Gib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sofort</w:t>
      </w:r>
      <w:proofErr w:type="spellEnd"/>
      <w:r>
        <w:t xml:space="preserve"> </w:t>
      </w:r>
      <w:proofErr w:type="spellStart"/>
      <w:r>
        <w:t>einsetzbares</w:t>
      </w:r>
      <w:proofErr w:type="spellEnd"/>
      <w:r>
        <w:t xml:space="preserve"> </w:t>
      </w:r>
      <w:proofErr w:type="spellStart"/>
      <w:r>
        <w:t>Ergebnis</w:t>
      </w:r>
      <w:proofErr w:type="spellEnd"/>
      <w:r>
        <w:t xml:space="preserve"> </w:t>
      </w:r>
      <w:proofErr w:type="spellStart"/>
      <w:r>
        <w:t>aus.</w:t>
      </w:r>
      <w:proofErr w:type="spellEnd"/>
    </w:p>
    <w:sectPr w:rsidR="00E448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917239">
    <w:abstractNumId w:val="8"/>
  </w:num>
  <w:num w:numId="2" w16cid:durableId="1069495851">
    <w:abstractNumId w:val="6"/>
  </w:num>
  <w:num w:numId="3" w16cid:durableId="1118455443">
    <w:abstractNumId w:val="5"/>
  </w:num>
  <w:num w:numId="4" w16cid:durableId="829909825">
    <w:abstractNumId w:val="4"/>
  </w:num>
  <w:num w:numId="5" w16cid:durableId="1202405013">
    <w:abstractNumId w:val="7"/>
  </w:num>
  <w:num w:numId="6" w16cid:durableId="418529871">
    <w:abstractNumId w:val="3"/>
  </w:num>
  <w:num w:numId="7" w16cid:durableId="674764911">
    <w:abstractNumId w:val="2"/>
  </w:num>
  <w:num w:numId="8" w16cid:durableId="59795962">
    <w:abstractNumId w:val="1"/>
  </w:num>
  <w:num w:numId="9" w16cid:durableId="95644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5653"/>
    <w:rsid w:val="005049F3"/>
    <w:rsid w:val="00804893"/>
    <w:rsid w:val="00AA1D8D"/>
    <w:rsid w:val="00B47730"/>
    <w:rsid w:val="00CB0664"/>
    <w:rsid w:val="00E448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D03532"/>
  <w14:defaultImageDpi w14:val="300"/>
  <w15:docId w15:val="{E67EF8E6-FADF-43DF-ADD0-66264204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Alexander Schönfeld</cp:lastModifiedBy>
  <cp:revision>3</cp:revision>
  <dcterms:created xsi:type="dcterms:W3CDTF">2013-12-23T23:15:00Z</dcterms:created>
  <dcterms:modified xsi:type="dcterms:W3CDTF">2025-05-25T13:02:00Z</dcterms:modified>
  <cp:category/>
</cp:coreProperties>
</file>